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AKASH SUBRAMANI</w:t>
      </w:r>
    </w:p>
    <w:p>
      <w:r>
        <w:t>Coimbatore, Tamil Nadu</w:t>
        <w:br/>
        <w:t>Email: akash.iniyaa@gmail.com | Phone: +91 98435 44438</w:t>
        <w:br/>
        <w:t>Portfolio: www.akashsubramani.com | LinkedIn: linkedin.com/in/akashsx28 | GitHub: github.com/AKASHS2884</w:t>
      </w:r>
    </w:p>
    <w:p>
      <w:pPr>
        <w:pStyle w:val="Heading1"/>
      </w:pPr>
      <w:r>
        <w:t>PROFESSIONAL SUMMARY</w:t>
      </w:r>
    </w:p>
    <w:p>
      <w:r>
        <w:rPr>
          <w:b w:val="0"/>
          <w:sz w:val="22"/>
        </w:rPr>
        <w:t>Computer Science graduate passionate about machine learning, AI applications, and full-stack development. Demonstrated ability in building scalable, ML-driven solutions with hands-on experience in Python, TensorFlow, Scikit-learn, and React. Proven leadership with 50+ accolades across hackathons, research, and technical competitions. Strong communicator skilled in collaborating with cross-functional teams to deliver impactful AI projects.</w:t>
      </w:r>
    </w:p>
    <w:p>
      <w:pPr>
        <w:pStyle w:val="Heading1"/>
      </w:pPr>
      <w:r>
        <w:t>TECHNICAL SKILLS</w:t>
      </w:r>
    </w:p>
    <w:p>
      <w:r>
        <w:rPr>
          <w:b w:val="0"/>
          <w:sz w:val="22"/>
        </w:rPr>
        <w:t>Languages: Python (Advanced), SQL, JavaScript, HTML/CSS, Dart</w:t>
      </w:r>
    </w:p>
    <w:p>
      <w:r>
        <w:rPr>
          <w:b w:val="0"/>
          <w:sz w:val="22"/>
        </w:rPr>
        <w:t>Frameworks/Libraries: TensorFlow, PyTorch, Scikit-learn, Pandas, NumPy, React, Flask, Django</w:t>
      </w:r>
    </w:p>
    <w:p>
      <w:r>
        <w:rPr>
          <w:b w:val="0"/>
          <w:sz w:val="22"/>
        </w:rPr>
        <w:t>Tools: GitHub, MLflow (basic), Jupyter Notebook, Google Colab, MS Office</w:t>
      </w:r>
    </w:p>
    <w:p>
      <w:r>
        <w:rPr>
          <w:b w:val="0"/>
          <w:sz w:val="22"/>
        </w:rPr>
        <w:t>Concepts: Supervised/Unsupervised Learning, Neural Networks, Feature Engineering, Model Deployment, Regularization</w:t>
      </w:r>
    </w:p>
    <w:p>
      <w:r>
        <w:rPr>
          <w:b w:val="0"/>
          <w:sz w:val="22"/>
        </w:rPr>
        <w:t>Cloud &amp; Deployment: Google Cloud Platform (GCP basics), Docker (basic), Streamlit</w:t>
      </w:r>
    </w:p>
    <w:p>
      <w:r>
        <w:rPr>
          <w:b w:val="0"/>
          <w:sz w:val="22"/>
        </w:rPr>
        <w:t>Other: UI/UX Design, Data Visualization, Agile, Cross-functional Communication</w:t>
      </w:r>
    </w:p>
    <w:p>
      <w:pPr>
        <w:pStyle w:val="Heading1"/>
      </w:pPr>
      <w:r>
        <w:t>EDUCATION</w:t>
      </w:r>
    </w:p>
    <w:p>
      <w:r>
        <w:rPr>
          <w:b w:val="0"/>
          <w:sz w:val="22"/>
        </w:rPr>
        <w:t>B.E. in Computer Science and Engineering — CGPA: 8.0</w:t>
        <w:br/>
        <w:t>Nehru Institute of Technology, Coimbatore (Graduation: 2025)</w:t>
      </w:r>
    </w:p>
    <w:p>
      <w:pPr>
        <w:pStyle w:val="Heading1"/>
      </w:pPr>
      <w:r>
        <w:t>PROJECTS</w:t>
      </w:r>
    </w:p>
    <w:p>
      <w:r>
        <w:rPr>
          <w:b w:val="0"/>
          <w:sz w:val="22"/>
        </w:rPr>
        <w:t>AI Quantum Drug Analyzer</w:t>
      </w:r>
    </w:p>
    <w:p>
      <w:r>
        <w:rPr>
          <w:b w:val="0"/>
          <w:sz w:val="22"/>
        </w:rPr>
        <w:t>Developed a real-time drug matching system using neural regression models. Implemented model training pipelines in Python and used SQL for storage. Designed user-friendly UI using JS and Python Flask.</w:t>
        <w:br/>
        <w:t>Technologies: Python, C++, Flask, Neural Networks, SQL</w:t>
      </w:r>
    </w:p>
    <w:p>
      <w:r>
        <w:rPr>
          <w:b w:val="0"/>
          <w:sz w:val="22"/>
        </w:rPr>
        <w:t>ML-Powered Agricultural B2B Platform</w:t>
      </w:r>
    </w:p>
    <w:p>
      <w:r>
        <w:rPr>
          <w:b w:val="0"/>
          <w:sz w:val="22"/>
        </w:rPr>
        <w:t>Built an intelligent trade platform for farmers and merchants with backend support for predictive analytics and pricing models. Integrated feature engineering and basic recommendation logic.</w:t>
        <w:br/>
        <w:t>Technologies: JavaScript, Python, SQL, Microservices</w:t>
      </w:r>
    </w:p>
    <w:p>
      <w:r>
        <w:rPr>
          <w:b w:val="0"/>
          <w:sz w:val="22"/>
        </w:rPr>
        <w:t>Disaster Response App – V-One Community</w:t>
      </w:r>
    </w:p>
    <w:p>
      <w:r>
        <w:rPr>
          <w:b w:val="0"/>
          <w:sz w:val="22"/>
        </w:rPr>
        <w:t>Created a cross-platform real-time emergency alert system using React Native and Django. Integrated location-aware APIs and real-time response models.</w:t>
        <w:br/>
        <w:t>Technologies: React Native, Django, Spring Boot, SQL</w:t>
      </w:r>
    </w:p>
    <w:p>
      <w:pPr>
        <w:pStyle w:val="Heading1"/>
      </w:pPr>
      <w:r>
        <w:t>INTERNSHIP &amp; EXPERIENCE</w:t>
      </w:r>
    </w:p>
    <w:p>
      <w:r>
        <w:rPr>
          <w:b w:val="0"/>
          <w:sz w:val="22"/>
        </w:rPr>
        <w:t>Project Management Assistant – Emiglitz Technologies</w:t>
        <w:br/>
        <w:t>Jan 2022 – Aug 2023</w:t>
      </w:r>
    </w:p>
    <w:p>
      <w:r>
        <w:rPr>
          <w:b w:val="0"/>
          <w:sz w:val="22"/>
        </w:rPr>
        <w:t>- Supported ML product planning and pipeline management.</w:t>
        <w:br/>
        <w:t>- Coordinated with data and engineering teams to optimize execution cycles.</w:t>
      </w:r>
    </w:p>
    <w:p>
      <w:r>
        <w:rPr>
          <w:b w:val="0"/>
          <w:sz w:val="22"/>
        </w:rPr>
        <w:t>Frontend Developer Intern – Techvolt</w:t>
        <w:br/>
        <w:t>Oct 2023 – Dec 2023</w:t>
      </w:r>
    </w:p>
    <w:p>
      <w:r>
        <w:rPr>
          <w:b w:val="0"/>
          <w:sz w:val="22"/>
        </w:rPr>
        <w:t>- Designed and implemented responsive UIs.</w:t>
        <w:br/>
        <w:t>- Worked with RESTful APIs to integrate data into dynamic applications.</w:t>
      </w:r>
    </w:p>
    <w:p>
      <w:pPr>
        <w:pStyle w:val="Heading1"/>
      </w:pPr>
      <w:r>
        <w:t>CERTIFICATIONS</w:t>
      </w:r>
    </w:p>
    <w:p>
      <w:r>
        <w:rPr>
          <w:b w:val="0"/>
          <w:sz w:val="22"/>
        </w:rPr>
        <w:t>- Machine Learning Specialization – Coursera (Andrew Ng)</w:t>
      </w:r>
    </w:p>
    <w:p>
      <w:r>
        <w:rPr>
          <w:b w:val="0"/>
          <w:sz w:val="22"/>
        </w:rPr>
        <w:t>- Python for Data Science – GUVI</w:t>
      </w:r>
    </w:p>
    <w:p>
      <w:r>
        <w:rPr>
          <w:b w:val="0"/>
          <w:sz w:val="22"/>
        </w:rPr>
        <w:t>- Introduction to TensorFlow – Google Developers</w:t>
      </w:r>
    </w:p>
    <w:p>
      <w:r>
        <w:rPr>
          <w:b w:val="0"/>
          <w:sz w:val="22"/>
        </w:rPr>
        <w:t>- AI/ML Competitions – Kaggle (Projects showcased on portfolio)</w:t>
      </w:r>
    </w:p>
    <w:p>
      <w:r>
        <w:rPr>
          <w:b w:val="0"/>
          <w:sz w:val="22"/>
        </w:rPr>
        <w:t>Portfolio: freelancescaleup.weebly.com/certifications.html</w:t>
      </w:r>
    </w:p>
    <w:p>
      <w:pPr>
        <w:pStyle w:val="Heading1"/>
      </w:pPr>
      <w:r>
        <w:t>ACHIEVEMENTS</w:t>
      </w:r>
    </w:p>
    <w:p>
      <w:r>
        <w:rPr>
          <w:b w:val="0"/>
          <w:sz w:val="22"/>
        </w:rPr>
        <w:t>- Winner, Cancer Hackathon 2023 – Real-time tumor detection model</w:t>
      </w:r>
    </w:p>
    <w:p>
      <w:r>
        <w:rPr>
          <w:b w:val="0"/>
          <w:sz w:val="22"/>
        </w:rPr>
        <w:t>- Winner, VIT TechVilla – Entrepreneurship-based AI project</w:t>
      </w:r>
    </w:p>
    <w:p>
      <w:r>
        <w:rPr>
          <w:b w:val="0"/>
          <w:sz w:val="22"/>
        </w:rPr>
        <w:t>- Research Presentation – Western Norway University (ML-based analytics)</w:t>
      </w:r>
    </w:p>
    <w:p>
      <w:r>
        <w:rPr>
          <w:b w:val="0"/>
          <w:sz w:val="22"/>
        </w:rPr>
        <w:t>- 50+ Awards in Hackathons, Paper Presentations, and AI/UX Contests</w:t>
      </w:r>
    </w:p>
    <w:p>
      <w:r>
        <w:rPr>
          <w:b w:val="0"/>
          <w:sz w:val="22"/>
        </w:rPr>
        <w:t>Achievements: freelancescaleup.weebly.com/achievements.html</w:t>
      </w:r>
    </w:p>
    <w:p>
      <w:pPr>
        <w:pStyle w:val="Heading1"/>
      </w:pPr>
      <w:r>
        <w:t>LEADERSHIP &amp; COMMUNITY</w:t>
      </w:r>
    </w:p>
    <w:p>
      <w:r>
        <w:rPr>
          <w:b w:val="0"/>
          <w:sz w:val="22"/>
        </w:rPr>
        <w:t>- President, English Club – Sri Sowdeshwari Vidyalaya</w:t>
      </w:r>
    </w:p>
    <w:p>
      <w:r>
        <w:rPr>
          <w:b w:val="0"/>
          <w:sz w:val="22"/>
        </w:rPr>
        <w:t>- Student Secretary – Nehru Institute of Technology</w:t>
      </w:r>
    </w:p>
    <w:p>
      <w:r>
        <w:rPr>
          <w:b w:val="0"/>
          <w:sz w:val="22"/>
        </w:rPr>
        <w:t>- Lead Organizer – AI &amp; Data Science Hackathons</w:t>
      </w:r>
    </w:p>
    <w:p>
      <w:pPr>
        <w:pStyle w:val="Heading1"/>
      </w:pPr>
      <w:r>
        <w:t>LANGUAGES</w:t>
      </w:r>
    </w:p>
    <w:p>
      <w:r>
        <w:rPr>
          <w:b w:val="0"/>
          <w:sz w:val="22"/>
        </w:rPr>
        <w:t>English – Fluent | Tamil – Fluent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